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DEF" w:rsidRDefault="00C841A8">
      <w:pPr>
        <w:pStyle w:val="Title"/>
        <w:jc w:val="center"/>
      </w:pPr>
      <w:r>
        <w:t>AHMED JOIYA</w:t>
      </w:r>
    </w:p>
    <w:p w:rsidR="00744DEF" w:rsidRDefault="00C841A8">
      <w:pPr>
        <w:jc w:val="center"/>
      </w:pPr>
      <w:r>
        <w:rPr>
          <w:b/>
        </w:rPr>
        <w:t>📞</w:t>
      </w:r>
      <w:r>
        <w:rPr>
          <w:b/>
        </w:rPr>
        <w:t xml:space="preserve"> +92 306 1207106 | ✉</w:t>
      </w:r>
      <w:r>
        <w:rPr>
          <w:b/>
        </w:rPr>
        <w:t>️</w:t>
      </w:r>
      <w:r>
        <w:rPr>
          <w:b/>
        </w:rPr>
        <w:t xml:space="preserve"> ahmedjoiya208@gmail.com | </w:t>
      </w:r>
      <w:r>
        <w:rPr>
          <w:b/>
        </w:rPr>
        <w:t>📍</w:t>
      </w:r>
      <w:r>
        <w:rPr>
          <w:b/>
        </w:rPr>
        <w:t xml:space="preserve"> Pakistan</w:t>
      </w:r>
      <w:r>
        <w:rPr>
          <w:b/>
        </w:rPr>
        <w:br/>
      </w:r>
      <w:r>
        <w:t>Instagram: 24hr Branding (https://www.instagram.com/24hrbranding)</w:t>
      </w:r>
    </w:p>
    <w:p w:rsidR="00744DEF" w:rsidRDefault="00C841A8">
      <w:pPr>
        <w:pStyle w:val="Heading1"/>
      </w:pPr>
      <w:r>
        <w:t>OBJECTIVE</w:t>
      </w:r>
    </w:p>
    <w:p w:rsidR="00744DEF" w:rsidRDefault="00C841A8">
      <w:r>
        <w:t>Motivated and creative Bachelor of Computer Science student with hands-on experience in branding, graphic</w:t>
      </w:r>
      <w:r>
        <w:t xml:space="preserve"> design, and digital content creation. Eager to contribute fresh ideas, visual storytelling, and teamwork skills to a forward-thinking agency like Cabeys Infodeer. Seeking to grow through real-world projects in UI/UX, brand identity, and digital design dur</w:t>
      </w:r>
      <w:r>
        <w:t>ing the internship.</w:t>
      </w:r>
    </w:p>
    <w:p w:rsidR="00744DEF" w:rsidRDefault="00C841A8">
      <w:pPr>
        <w:pStyle w:val="Heading1"/>
      </w:pPr>
      <w:r>
        <w:t>EDUCATION</w:t>
      </w:r>
    </w:p>
    <w:p w:rsidR="00744DEF" w:rsidRDefault="00C841A8">
      <w:r>
        <w:t>Bachelor’s in Computer Science</w:t>
      </w:r>
      <w:r>
        <w:br/>
        <w:t>4th Semester</w:t>
      </w:r>
      <w:r>
        <w:br/>
        <w:t>Air University</w:t>
      </w:r>
      <w:r>
        <w:t xml:space="preserve"> – </w:t>
      </w:r>
      <w:proofErr w:type="gramStart"/>
      <w:r>
        <w:t>Pakistan</w:t>
      </w:r>
      <w:proofErr w:type="gramEnd"/>
      <w:r>
        <w:br/>
        <w:t>(Expected Graduation: August-2027</w:t>
      </w:r>
    </w:p>
    <w:p w:rsidR="00744DEF" w:rsidRDefault="00C841A8">
      <w:pPr>
        <w:pStyle w:val="Heading1"/>
      </w:pPr>
      <w:r>
        <w:t>DESIGN &amp; TECHNICAL SKILLS</w:t>
      </w:r>
    </w:p>
    <w:p w:rsidR="00744DEF" w:rsidRDefault="00C841A8">
      <w:r>
        <w:t>- Graphic Design: Adobe Illustrator (in progress), Canva</w:t>
      </w:r>
      <w:r>
        <w:br/>
        <w:t>- Branding: Logo design, bra</w:t>
      </w:r>
      <w:r>
        <w:t>nd kits, digital identity</w:t>
      </w:r>
      <w:r>
        <w:br/>
        <w:t>- Web Development: Blazor Server (C#/.NET), UI/UX collaboration</w:t>
      </w:r>
      <w:r>
        <w:br/>
        <w:t>- Other Tools: Microsoft Office, Figma (basic), GitHub (basic)</w:t>
      </w:r>
    </w:p>
    <w:p w:rsidR="00744DEF" w:rsidRDefault="00C841A8">
      <w:pPr>
        <w:pStyle w:val="Heading1"/>
      </w:pPr>
      <w:r>
        <w:t>PROFESSIONAL EXPERIENCE</w:t>
      </w:r>
    </w:p>
    <w:p w:rsidR="00744DEF" w:rsidRDefault="00C841A8">
      <w:r>
        <w:t>Customer Service Representative</w:t>
      </w:r>
      <w:r>
        <w:br/>
        <w:t>Outright</w:t>
      </w:r>
      <w:r>
        <w:t xml:space="preserve"> – Remote | 6 months</w:t>
      </w:r>
      <w:r>
        <w:br/>
        <w:t>- Engaged with clients and resolved issues efficiently.</w:t>
      </w:r>
      <w:r>
        <w:br/>
        <w:t>- Developed communication, patience, and problem-solving skills.</w:t>
      </w:r>
      <w:r>
        <w:br/>
        <w:t>- Maintained high standards of customer satisfaction.</w:t>
      </w:r>
    </w:p>
    <w:p w:rsidR="00744DEF" w:rsidRDefault="00C841A8">
      <w:pPr>
        <w:pStyle w:val="Heading1"/>
      </w:pPr>
      <w:r>
        <w:t>PROJECTS &amp; INITIATIVES</w:t>
      </w:r>
    </w:p>
    <w:p w:rsidR="00744DEF" w:rsidRDefault="00C841A8">
      <w:r>
        <w:br/>
      </w:r>
      <w:proofErr w:type="spellStart"/>
      <w:r>
        <w:t>Blazor</w:t>
      </w:r>
      <w:proofErr w:type="spellEnd"/>
      <w:r>
        <w:t xml:space="preserve"> Server App – </w:t>
      </w:r>
      <w:proofErr w:type="spellStart"/>
      <w:r>
        <w:t>HoopMetrics</w:t>
      </w:r>
      <w:proofErr w:type="spellEnd"/>
      <w:r>
        <w:br/>
        <w:t>Developer</w:t>
      </w:r>
      <w:r>
        <w:br/>
      </w:r>
      <w:proofErr w:type="spellStart"/>
      <w:r>
        <w:t>Blazor</w:t>
      </w:r>
      <w:proofErr w:type="spellEnd"/>
      <w:r>
        <w:t xml:space="preserve"> Server App – ICC-Event Ticket-System</w:t>
      </w:r>
    </w:p>
    <w:p w:rsidR="00744DEF" w:rsidRDefault="00C841A8">
      <w:pPr>
        <w:pStyle w:val="Heading1"/>
      </w:pPr>
      <w:r>
        <w:lastRenderedPageBreak/>
        <w:t>RELEVANT INTERESTS &amp; HOBBIES</w:t>
      </w:r>
    </w:p>
    <w:p w:rsidR="00C841A8" w:rsidRDefault="00C841A8">
      <w:r>
        <w:t>- UI/UX Design: Enjoy crafting intuitive and clean user experiences.</w:t>
      </w:r>
      <w:r>
        <w:br/>
        <w:t>- Anime &amp; Digital Culture: Inspired by visual storytelling from Bleach, One Piece, Solo Leveling, and oth</w:t>
      </w:r>
      <w:r>
        <w:t>ers.</w:t>
      </w:r>
      <w:r>
        <w:br/>
        <w:t xml:space="preserve">- Gaming: Passionate about strategy and teamwork from playing Valorant as a main </w:t>
      </w:r>
    </w:p>
    <w:p w:rsidR="00744DEF" w:rsidRDefault="00C841A8">
      <w:r>
        <w:t xml:space="preserve">- Self-Improvement: Actively studying fast learning, strategic thinking, and </w:t>
      </w:r>
      <w:proofErr w:type="gramStart"/>
      <w:r>
        <w:t>people-reading</w:t>
      </w:r>
      <w:proofErr w:type="gramEnd"/>
      <w:r>
        <w:t>.</w:t>
      </w:r>
    </w:p>
    <w:p w:rsidR="00744DEF" w:rsidRDefault="00C841A8">
      <w:pPr>
        <w:pStyle w:val="Heading1"/>
      </w:pPr>
      <w:r>
        <w:t>STRENGTHS</w:t>
      </w:r>
    </w:p>
    <w:p w:rsidR="00744DEF" w:rsidRDefault="00C841A8">
      <w:r>
        <w:t>- Strong teamwork and communication skills</w:t>
      </w:r>
      <w:r>
        <w:br/>
        <w:t>- Eye fo</w:t>
      </w:r>
      <w:r>
        <w:t>r detail and modern design aesthetics</w:t>
      </w:r>
      <w:r>
        <w:br/>
        <w:t>- Quick learner and passionate about design trends</w:t>
      </w:r>
      <w:r>
        <w:br/>
        <w:t>- Able to balance creative freedom with brand guidelines</w:t>
      </w:r>
    </w:p>
    <w:p w:rsidR="00744DEF" w:rsidRDefault="00C841A8">
      <w:pPr>
        <w:pStyle w:val="Heading1"/>
      </w:pPr>
      <w:r>
        <w:t>AVAILABILITY</w:t>
      </w:r>
    </w:p>
    <w:p w:rsidR="00744DEF" w:rsidRDefault="00C841A8">
      <w:r>
        <w:t>Ready for a 3-month internship, fully available for training and live client work. Open to remote.</w:t>
      </w:r>
      <w:bookmarkStart w:id="0" w:name="_GoBack"/>
      <w:bookmarkEnd w:id="0"/>
    </w:p>
    <w:sectPr w:rsidR="00744D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4DEF"/>
    <w:rsid w:val="00AA1D8D"/>
    <w:rsid w:val="00B47730"/>
    <w:rsid w:val="00C841A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2DC87"/>
  <w14:defaultImageDpi w14:val="300"/>
  <w15:docId w15:val="{02360108-54C6-4664-819D-1BDC6366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67FE91-3270-4352-B47D-F594FAA31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2025-05-23T22:04:00Z</dcterms:modified>
  <cp:category/>
</cp:coreProperties>
</file>